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65011C8" w14:textId="3AEC24DE" w:rsidR="00934E6D" w:rsidRDefault="005517D3">
      <w:pPr>
        <w:pStyle w:val="divdocumentthinbottomborder"/>
        <w:pBdr>
          <w:bottom w:val="single" w:sz="16" w:space="6" w:color="auto"/>
        </w:pBdr>
        <w:spacing w:line="840" w:lineRule="atLeast"/>
        <w:rPr>
          <w:rFonts w:ascii="Century Gothic" w:eastAsia="Century Gothic" w:hAnsi="Century Gothic" w:cs="Century Gothic"/>
          <w:caps/>
          <w:sz w:val="72"/>
          <w:szCs w:val="72"/>
        </w:rPr>
      </w:pPr>
      <w:r>
        <w:rPr>
          <w:rStyle w:val="divnamespanfName"/>
          <w:rFonts w:ascii="Century Gothic" w:eastAsia="Century Gothic" w:hAnsi="Century Gothic" w:cs="Century Gothic"/>
          <w:caps/>
          <w:sz w:val="72"/>
          <w:szCs w:val="72"/>
        </w:rPr>
        <w:t>BOBBY</w:t>
      </w:r>
      <w:r w:rsidR="007D0B99">
        <w:rPr>
          <w:rFonts w:ascii="Century Gothic" w:eastAsia="Century Gothic" w:hAnsi="Century Gothic" w:cs="Century Gothic"/>
          <w:caps/>
          <w:sz w:val="72"/>
          <w:szCs w:val="72"/>
        </w:rPr>
        <w:t xml:space="preserve"> </w:t>
      </w:r>
      <w:r w:rsidR="007D0B99">
        <w:rPr>
          <w:rStyle w:val="span"/>
          <w:rFonts w:ascii="Century Gothic" w:eastAsia="Century Gothic" w:hAnsi="Century Gothic" w:cs="Century Gothic"/>
          <w:caps/>
          <w:sz w:val="72"/>
          <w:szCs w:val="72"/>
        </w:rPr>
        <w:t>Chen</w:t>
      </w:r>
    </w:p>
    <w:p w14:paraId="08C703EB" w14:textId="77777777" w:rsidR="00934E6D" w:rsidRDefault="007D0B99">
      <w:pPr>
        <w:pStyle w:val="div"/>
        <w:spacing w:line="0" w:lineRule="atLeast"/>
        <w:rPr>
          <w:rFonts w:ascii="Century Gothic" w:eastAsia="Century Gothic" w:hAnsi="Century Gothic" w:cs="Century Gothic"/>
          <w:sz w:val="0"/>
          <w:szCs w:val="0"/>
        </w:rPr>
      </w:pPr>
      <w:r>
        <w:rPr>
          <w:rFonts w:ascii="Century Gothic" w:eastAsia="Century Gothic" w:hAnsi="Century Gothic" w:cs="Century Gothic"/>
          <w:sz w:val="0"/>
          <w:szCs w:val="0"/>
        </w:rPr>
        <w:t> </w:t>
      </w:r>
    </w:p>
    <w:p w14:paraId="55EE152D" w14:textId="5F2F6554" w:rsidR="00934E6D" w:rsidRDefault="00811848">
      <w:pPr>
        <w:pStyle w:val="divaddress"/>
        <w:pBdr>
          <w:top w:val="none" w:sz="0" w:space="0" w:color="auto"/>
        </w:pBdr>
        <w:rPr>
          <w:rFonts w:ascii="Century Gothic" w:eastAsia="Century Gothic" w:hAnsi="Century Gothic" w:cs="Century Gothic"/>
        </w:rPr>
      </w:pPr>
      <w:r>
        <w:rPr>
          <w:rStyle w:val="span"/>
          <w:rFonts w:asciiTheme="minorEastAsia" w:hAnsiTheme="minorEastAsia" w:cs="Century Gothic" w:hint="eastAsia"/>
          <w:sz w:val="20"/>
          <w:szCs w:val="20"/>
        </w:rPr>
        <w:t>6105</w:t>
      </w:r>
      <w:r>
        <w:rPr>
          <w:rStyle w:val="span"/>
          <w:rFonts w:asciiTheme="minorEastAsia" w:hAnsiTheme="minorEastAsia" w:cs="Century Gothic"/>
          <w:sz w:val="20"/>
          <w:szCs w:val="20"/>
        </w:rPr>
        <w:t xml:space="preserve"> </w:t>
      </w:r>
      <w:r>
        <w:rPr>
          <w:rStyle w:val="span"/>
          <w:rFonts w:asciiTheme="minorEastAsia" w:hAnsiTheme="minorEastAsia" w:cs="Century Gothic" w:hint="eastAsia"/>
          <w:sz w:val="20"/>
          <w:szCs w:val="20"/>
        </w:rPr>
        <w:t>Delmar</w:t>
      </w:r>
      <w:r>
        <w:rPr>
          <w:rStyle w:val="span"/>
          <w:rFonts w:asciiTheme="minorEastAsia" w:hAnsiTheme="minorEastAsia" w:cs="Century Gothic"/>
          <w:sz w:val="20"/>
          <w:szCs w:val="20"/>
        </w:rPr>
        <w:t xml:space="preserve"> Blvd, Apt 901A, Saint Louis, Missouri, 63112</w:t>
      </w:r>
      <w:r w:rsidR="007D0B99">
        <w:rPr>
          <w:rStyle w:val="span"/>
          <w:rFonts w:ascii="Century Gothic" w:eastAsia="Century Gothic" w:hAnsi="Century Gothic" w:cs="Century Gothic"/>
          <w:sz w:val="20"/>
          <w:szCs w:val="20"/>
        </w:rPr>
        <w:t xml:space="preserve"> | C: 314-556-4976 | chen.jiazhi@wustl.edu</w:t>
      </w:r>
    </w:p>
    <w:p w14:paraId="29AF5224" w14:textId="77777777" w:rsidR="00934E6D" w:rsidRPr="007D0B99" w:rsidRDefault="007D0B99">
      <w:pPr>
        <w:pStyle w:val="divdocumentdivsectiontitle"/>
        <w:spacing w:before="240" w:after="40"/>
        <w:rPr>
          <w:rFonts w:ascii="Century Gothic" w:eastAsia="Century Gothic" w:hAnsi="Century Gothic" w:cs="Century Gothic"/>
          <w:b/>
          <w:bCs/>
          <w:caps/>
          <w:sz w:val="20"/>
          <w:szCs w:val="20"/>
        </w:rPr>
      </w:pPr>
      <w:r w:rsidRPr="007D0B99">
        <w:rPr>
          <w:rFonts w:ascii="Century Gothic" w:eastAsia="Century Gothic" w:hAnsi="Century Gothic" w:cs="Century Gothic"/>
          <w:b/>
          <w:bCs/>
          <w:caps/>
          <w:sz w:val="20"/>
          <w:szCs w:val="20"/>
        </w:rPr>
        <w:t>Education and Training</w:t>
      </w:r>
    </w:p>
    <w:tbl>
      <w:tblPr>
        <w:tblStyle w:val="divdocumentdivparagraphTable"/>
        <w:tblW w:w="0" w:type="auto"/>
        <w:tblCellSpacing w:w="0" w:type="dxa"/>
        <w:tblLayout w:type="fixed"/>
        <w:tblCellMar>
          <w:left w:w="0" w:type="dxa"/>
          <w:right w:w="0" w:type="dxa"/>
        </w:tblCellMar>
        <w:tblLook w:val="05E0" w:firstRow="1" w:lastRow="1" w:firstColumn="1" w:lastColumn="1" w:noHBand="0" w:noVBand="1"/>
      </w:tblPr>
      <w:tblGrid>
        <w:gridCol w:w="2300"/>
        <w:gridCol w:w="8340"/>
      </w:tblGrid>
      <w:tr w:rsidR="00934E6D" w:rsidRPr="007D0B99" w14:paraId="5E3B0E28" w14:textId="77777777" w:rsidTr="0073498D">
        <w:trPr>
          <w:trHeight w:val="1259"/>
          <w:tblCellSpacing w:w="0" w:type="dxa"/>
        </w:trPr>
        <w:tc>
          <w:tcPr>
            <w:tcW w:w="2300" w:type="dxa"/>
            <w:tcMar>
              <w:top w:w="0" w:type="dxa"/>
              <w:left w:w="0" w:type="dxa"/>
              <w:bottom w:w="0" w:type="dxa"/>
              <w:right w:w="0" w:type="dxa"/>
            </w:tcMar>
            <w:hideMark/>
          </w:tcPr>
          <w:p w14:paraId="45EEED0B" w14:textId="4F99A96E" w:rsidR="00934E6D" w:rsidRPr="007D0B99" w:rsidRDefault="007D0B99">
            <w:pPr>
              <w:pStyle w:val="divdocumentdivparagraphspandateswrapperParagraph"/>
              <w:spacing w:line="360" w:lineRule="atLeast"/>
              <w:rPr>
                <w:rStyle w:val="divdocumentdivparagraphspandateswrapper"/>
                <w:rFonts w:ascii="Century Gothic" w:eastAsia="Century Gothic" w:hAnsi="Century Gothic" w:cs="Century Gothic"/>
                <w:b/>
                <w:bCs/>
                <w:sz w:val="20"/>
                <w:szCs w:val="20"/>
              </w:rPr>
            </w:pPr>
            <w:r w:rsidRPr="007D0B99">
              <w:rPr>
                <w:rStyle w:val="span"/>
                <w:rFonts w:ascii="Century Gothic" w:eastAsia="Century Gothic" w:hAnsi="Century Gothic" w:cs="Century Gothic"/>
                <w:b/>
                <w:bCs/>
                <w:sz w:val="20"/>
                <w:szCs w:val="20"/>
              </w:rPr>
              <w:t>202</w:t>
            </w:r>
            <w:r w:rsidR="005B4FF6">
              <w:rPr>
                <w:rStyle w:val="span"/>
                <w:rFonts w:asciiTheme="minorEastAsia" w:hAnsiTheme="minorEastAsia" w:cs="Century Gothic"/>
                <w:b/>
                <w:bCs/>
                <w:sz w:val="20"/>
                <w:szCs w:val="20"/>
              </w:rPr>
              <w:t>0</w:t>
            </w:r>
          </w:p>
        </w:tc>
        <w:tc>
          <w:tcPr>
            <w:tcW w:w="8340" w:type="dxa"/>
            <w:tcMar>
              <w:top w:w="0" w:type="dxa"/>
              <w:left w:w="0" w:type="dxa"/>
              <w:bottom w:w="0" w:type="dxa"/>
              <w:right w:w="0" w:type="dxa"/>
            </w:tcMar>
            <w:hideMark/>
          </w:tcPr>
          <w:p w14:paraId="7A08A126" w14:textId="77777777" w:rsidR="00934E6D" w:rsidRPr="007D0B99" w:rsidRDefault="007D0B99">
            <w:pPr>
              <w:pStyle w:val="divdocumentdivparagraphspandateswrapperParagraph"/>
              <w:spacing w:line="360" w:lineRule="atLeast"/>
              <w:rPr>
                <w:rStyle w:val="span"/>
                <w:rFonts w:ascii="Century Gothic" w:eastAsia="Century Gothic" w:hAnsi="Century Gothic" w:cs="Century Gothic"/>
                <w:b/>
                <w:bCs/>
                <w:sz w:val="20"/>
                <w:szCs w:val="20"/>
              </w:rPr>
            </w:pPr>
            <w:r w:rsidRPr="007D0B99">
              <w:rPr>
                <w:rStyle w:val="spandegree"/>
                <w:rFonts w:ascii="Century Gothic" w:eastAsia="Century Gothic" w:hAnsi="Century Gothic" w:cs="Century Gothic"/>
                <w:sz w:val="20"/>
                <w:szCs w:val="20"/>
              </w:rPr>
              <w:t>Bachelor of Science</w:t>
            </w:r>
            <w:r w:rsidRPr="007D0B99">
              <w:rPr>
                <w:rStyle w:val="span"/>
                <w:rFonts w:ascii="Century Gothic" w:eastAsia="Century Gothic" w:hAnsi="Century Gothic" w:cs="Century Gothic"/>
                <w:sz w:val="20"/>
                <w:szCs w:val="20"/>
              </w:rPr>
              <w:t>: Computer Science. Mathematics</w:t>
            </w:r>
            <w:r w:rsidRPr="007D0B99">
              <w:rPr>
                <w:rStyle w:val="singlecolumnspanpaddedlinenth-child1"/>
                <w:rFonts w:ascii="Century Gothic" w:eastAsia="Century Gothic" w:hAnsi="Century Gothic" w:cs="Century Gothic"/>
                <w:sz w:val="20"/>
                <w:szCs w:val="20"/>
              </w:rPr>
              <w:t xml:space="preserve"> </w:t>
            </w:r>
          </w:p>
          <w:p w14:paraId="381B2D0F" w14:textId="77777777" w:rsidR="00934E6D" w:rsidRPr="007D0B99" w:rsidRDefault="007D0B99">
            <w:pPr>
              <w:pStyle w:val="spanpaddedline"/>
              <w:spacing w:line="360" w:lineRule="atLeast"/>
              <w:rPr>
                <w:rStyle w:val="divdocumentsinglecolumn"/>
                <w:rFonts w:ascii="Century Gothic" w:eastAsia="Century Gothic" w:hAnsi="Century Gothic" w:cs="Century Gothic"/>
                <w:sz w:val="20"/>
                <w:szCs w:val="20"/>
              </w:rPr>
            </w:pPr>
            <w:r w:rsidRPr="007D0B99">
              <w:rPr>
                <w:rStyle w:val="spancompanyname"/>
                <w:rFonts w:ascii="Century Gothic" w:eastAsia="Century Gothic" w:hAnsi="Century Gothic" w:cs="Century Gothic"/>
                <w:sz w:val="20"/>
                <w:szCs w:val="20"/>
              </w:rPr>
              <w:t>Washington University in St Louis</w:t>
            </w:r>
            <w:r w:rsidRPr="007D0B99">
              <w:rPr>
                <w:rStyle w:val="divdocumentsinglecolumn"/>
                <w:rFonts w:ascii="Century Gothic" w:eastAsia="Century Gothic" w:hAnsi="Century Gothic" w:cs="Century Gothic"/>
                <w:sz w:val="20"/>
                <w:szCs w:val="20"/>
              </w:rPr>
              <w:t xml:space="preserve"> </w:t>
            </w:r>
            <w:r w:rsidRPr="007D0B99">
              <w:rPr>
                <w:rStyle w:val="spanhypenfont"/>
                <w:rFonts w:ascii="MS Mincho" w:eastAsia="MS Mincho" w:hAnsi="MS Mincho" w:cs="MS Mincho"/>
                <w:sz w:val="20"/>
                <w:szCs w:val="20"/>
              </w:rPr>
              <w:t>－</w:t>
            </w:r>
            <w:r w:rsidRPr="007D0B99">
              <w:rPr>
                <w:rStyle w:val="spanhypenfont"/>
                <w:rFonts w:ascii="Century Gothic" w:eastAsia="Century Gothic" w:hAnsi="Century Gothic" w:cs="Century Gothic"/>
                <w:sz w:val="20"/>
                <w:szCs w:val="20"/>
              </w:rPr>
              <w:t xml:space="preserve"> </w:t>
            </w:r>
            <w:r w:rsidRPr="007D0B99">
              <w:rPr>
                <w:rStyle w:val="span"/>
                <w:rFonts w:ascii="Century Gothic" w:eastAsia="Century Gothic" w:hAnsi="Century Gothic" w:cs="Century Gothic"/>
                <w:sz w:val="20"/>
                <w:szCs w:val="20"/>
              </w:rPr>
              <w:t>St Louis, MO, United States</w:t>
            </w:r>
          </w:p>
          <w:p w14:paraId="059C74D7" w14:textId="77777777" w:rsidR="00934E6D" w:rsidRPr="007D0B99" w:rsidRDefault="007D0B99">
            <w:pPr>
              <w:pStyle w:val="p"/>
              <w:spacing w:line="360" w:lineRule="atLeast"/>
              <w:rPr>
                <w:rStyle w:val="span"/>
                <w:rFonts w:ascii="Century Gothic" w:eastAsia="Century Gothic" w:hAnsi="Century Gothic" w:cs="Century Gothic"/>
                <w:sz w:val="20"/>
                <w:szCs w:val="20"/>
              </w:rPr>
            </w:pPr>
            <w:r w:rsidRPr="007D0B99">
              <w:rPr>
                <w:rStyle w:val="span"/>
                <w:rFonts w:ascii="Century Gothic" w:eastAsia="Century Gothic" w:hAnsi="Century Gothic" w:cs="Century Gothic"/>
                <w:sz w:val="20"/>
                <w:szCs w:val="20"/>
              </w:rPr>
              <w:t>GPA: 4.0. Selected coursework: Analysis of Algorithms, Data Structures and Algorithm (Java), Object-oriented software development laboratory (C++), Rapid Prototype Development and Creative Programming, Data Mining, Statistics and Data Analysis</w:t>
            </w:r>
          </w:p>
        </w:tc>
      </w:tr>
    </w:tbl>
    <w:p w14:paraId="1A9AFB43" w14:textId="77777777" w:rsidR="00934E6D" w:rsidRPr="007D0B99" w:rsidRDefault="007D0B99">
      <w:pPr>
        <w:pStyle w:val="divdocumentdivsectiontitle"/>
        <w:spacing w:before="240" w:after="40"/>
        <w:rPr>
          <w:rFonts w:ascii="Century Gothic" w:eastAsia="Century Gothic" w:hAnsi="Century Gothic" w:cs="Century Gothic"/>
          <w:b/>
          <w:bCs/>
          <w:caps/>
          <w:sz w:val="20"/>
          <w:szCs w:val="20"/>
        </w:rPr>
      </w:pPr>
      <w:r w:rsidRPr="007D0B99">
        <w:rPr>
          <w:rFonts w:ascii="Century Gothic" w:eastAsia="Century Gothic" w:hAnsi="Century Gothic" w:cs="Century Gothic"/>
          <w:b/>
          <w:bCs/>
          <w:caps/>
          <w:sz w:val="20"/>
          <w:szCs w:val="20"/>
        </w:rPr>
        <w:t>Skills</w:t>
      </w:r>
    </w:p>
    <w:p w14:paraId="46A5EDF0" w14:textId="6877D670" w:rsidR="00934E6D" w:rsidRPr="003F24F2" w:rsidRDefault="007D0B99">
      <w:pPr>
        <w:pStyle w:val="p"/>
        <w:spacing w:line="340" w:lineRule="atLeast"/>
        <w:ind w:left="2300"/>
        <w:rPr>
          <w:rFonts w:ascii="Century Gothic" w:eastAsia="Century Gothic" w:hAnsi="Century Gothic" w:cs="Century Gothic"/>
          <w:sz w:val="20"/>
          <w:szCs w:val="20"/>
        </w:rPr>
      </w:pPr>
      <w:r w:rsidRPr="003F24F2">
        <w:rPr>
          <w:rFonts w:ascii="Century Gothic" w:eastAsia="Century Gothic" w:hAnsi="Century Gothic" w:cs="Century Gothic"/>
          <w:sz w:val="20"/>
          <w:szCs w:val="20"/>
        </w:rPr>
        <w:t xml:space="preserve">Java, C/C++, JavaScript, </w:t>
      </w:r>
      <w:r w:rsidR="00247A45" w:rsidRPr="003F24F2">
        <w:rPr>
          <w:rFonts w:ascii="Century Gothic" w:eastAsia="Century Gothic" w:hAnsi="Century Gothic" w:cs="Century Gothic"/>
          <w:sz w:val="20"/>
          <w:szCs w:val="20"/>
        </w:rPr>
        <w:t xml:space="preserve">node.js, </w:t>
      </w:r>
      <w:r w:rsidRPr="003F24F2">
        <w:rPr>
          <w:rFonts w:ascii="Century Gothic" w:eastAsia="Century Gothic" w:hAnsi="Century Gothic" w:cs="Century Gothic"/>
          <w:sz w:val="20"/>
          <w:szCs w:val="20"/>
        </w:rPr>
        <w:t xml:space="preserve">Python, HTML &amp; CSS, PHP, MySQL, algorithms, jQuery, </w:t>
      </w:r>
      <w:r w:rsidR="003F24F2" w:rsidRPr="003F24F2">
        <w:rPr>
          <w:rFonts w:ascii="Century Gothic" w:hAnsi="Century Gothic" w:cs="Century Gothic"/>
          <w:sz w:val="20"/>
          <w:szCs w:val="20"/>
        </w:rPr>
        <w:t>JSON</w:t>
      </w:r>
      <w:r w:rsidR="003F24F2" w:rsidRPr="003F24F2">
        <w:rPr>
          <w:rFonts w:ascii="Century Gothic" w:eastAsia="Century Gothic" w:hAnsi="Century Gothic" w:cs="Century Gothic"/>
          <w:sz w:val="20"/>
          <w:szCs w:val="20"/>
        </w:rPr>
        <w:t xml:space="preserve">, </w:t>
      </w:r>
      <w:r w:rsidRPr="003F24F2">
        <w:rPr>
          <w:rFonts w:ascii="Century Gothic" w:eastAsia="Century Gothic" w:hAnsi="Century Gothic" w:cs="Century Gothic"/>
          <w:sz w:val="20"/>
          <w:szCs w:val="20"/>
        </w:rPr>
        <w:t xml:space="preserve">AJAX, Android Studio, </w:t>
      </w:r>
      <w:proofErr w:type="spellStart"/>
      <w:r w:rsidRPr="003F24F2">
        <w:rPr>
          <w:rFonts w:ascii="Century Gothic" w:eastAsia="Century Gothic" w:hAnsi="Century Gothic" w:cs="Century Gothic"/>
          <w:sz w:val="20"/>
          <w:szCs w:val="20"/>
        </w:rPr>
        <w:t>OpenFrameworks</w:t>
      </w:r>
      <w:proofErr w:type="spellEnd"/>
      <w:r w:rsidRPr="003F24F2">
        <w:rPr>
          <w:rFonts w:ascii="Century Gothic" w:eastAsia="Century Gothic" w:hAnsi="Century Gothic" w:cs="Century Gothic"/>
          <w:sz w:val="20"/>
          <w:szCs w:val="20"/>
        </w:rPr>
        <w:t xml:space="preserve"> for VS 2017, </w:t>
      </w:r>
      <w:r w:rsidR="00780B82" w:rsidRPr="003F24F2">
        <w:rPr>
          <w:rFonts w:ascii="Century Gothic" w:hAnsi="Century Gothic" w:cs="Century Gothic"/>
          <w:sz w:val="20"/>
          <w:szCs w:val="20"/>
        </w:rPr>
        <w:t>AWS</w:t>
      </w:r>
      <w:r w:rsidR="00780B82" w:rsidRPr="003F24F2">
        <w:rPr>
          <w:rFonts w:ascii="Century Gothic" w:eastAsia="Century Gothic" w:hAnsi="Century Gothic" w:cs="Century Gothic"/>
          <w:sz w:val="20"/>
          <w:szCs w:val="20"/>
        </w:rPr>
        <w:t xml:space="preserve"> (especially ec2), </w:t>
      </w:r>
      <w:r w:rsidR="001D4C53" w:rsidRPr="003F24F2">
        <w:rPr>
          <w:rFonts w:ascii="Century Gothic" w:eastAsia="Century Gothic" w:hAnsi="Century Gothic" w:cs="Century Gothic"/>
          <w:sz w:val="20"/>
          <w:szCs w:val="20"/>
        </w:rPr>
        <w:t xml:space="preserve">debugging and testing, </w:t>
      </w:r>
      <w:r w:rsidRPr="003F24F2">
        <w:rPr>
          <w:rFonts w:ascii="Century Gothic" w:eastAsia="Century Gothic" w:hAnsi="Century Gothic" w:cs="Century Gothic"/>
          <w:sz w:val="20"/>
          <w:szCs w:val="20"/>
        </w:rPr>
        <w:t xml:space="preserve">regex, </w:t>
      </w:r>
      <w:r w:rsidR="00D8182E" w:rsidRPr="003F24F2">
        <w:rPr>
          <w:rFonts w:ascii="Century Gothic" w:hAnsi="Century Gothic" w:cs="Century Gothic"/>
          <w:sz w:val="20"/>
          <w:szCs w:val="20"/>
        </w:rPr>
        <w:t>D</w:t>
      </w:r>
      <w:r w:rsidRPr="003F24F2">
        <w:rPr>
          <w:rFonts w:ascii="Century Gothic" w:eastAsia="Century Gothic" w:hAnsi="Century Gothic" w:cs="Century Gothic"/>
          <w:sz w:val="20"/>
          <w:szCs w:val="20"/>
        </w:rPr>
        <w:t xml:space="preserve">ata mining, </w:t>
      </w:r>
      <w:r w:rsidR="00CA2A60" w:rsidRPr="003F24F2">
        <w:rPr>
          <w:rFonts w:ascii="Century Gothic" w:eastAsia="Century Gothic" w:hAnsi="Century Gothic" w:cs="Century Gothic"/>
          <w:sz w:val="20"/>
          <w:szCs w:val="20"/>
        </w:rPr>
        <w:t>Windows, Cygwin Termina</w:t>
      </w:r>
      <w:bookmarkStart w:id="0" w:name="_GoBack"/>
      <w:bookmarkEnd w:id="0"/>
      <w:r w:rsidR="00CA2A60" w:rsidRPr="003F24F2">
        <w:rPr>
          <w:rFonts w:ascii="Century Gothic" w:eastAsia="Century Gothic" w:hAnsi="Century Gothic" w:cs="Century Gothic"/>
          <w:sz w:val="20"/>
          <w:szCs w:val="20"/>
        </w:rPr>
        <w:t>l</w:t>
      </w:r>
      <w:r w:rsidR="00D8182E" w:rsidRPr="003F24F2">
        <w:rPr>
          <w:rFonts w:ascii="Century Gothic" w:eastAsia="宋体" w:hAnsi="Century Gothic" w:cs="宋体"/>
          <w:sz w:val="20"/>
          <w:szCs w:val="20"/>
        </w:rPr>
        <w:t xml:space="preserve">, </w:t>
      </w:r>
      <w:r w:rsidR="006020A5" w:rsidRPr="003F24F2">
        <w:rPr>
          <w:rFonts w:ascii="Century Gothic" w:eastAsia="宋体" w:hAnsi="Century Gothic" w:cs="宋体"/>
          <w:sz w:val="20"/>
          <w:szCs w:val="20"/>
        </w:rPr>
        <w:t>Self-learning</w:t>
      </w:r>
    </w:p>
    <w:p w14:paraId="66A5FDA8" w14:textId="77777777" w:rsidR="00934E6D" w:rsidRPr="007D0B99" w:rsidRDefault="007D0B99">
      <w:pPr>
        <w:pStyle w:val="divdocumentdivsectiontitle"/>
        <w:spacing w:before="240" w:after="40"/>
        <w:rPr>
          <w:rFonts w:ascii="Century Gothic" w:eastAsia="Century Gothic" w:hAnsi="Century Gothic" w:cs="Century Gothic"/>
          <w:b/>
          <w:bCs/>
          <w:caps/>
          <w:sz w:val="20"/>
          <w:szCs w:val="20"/>
        </w:rPr>
      </w:pPr>
      <w:r w:rsidRPr="007D0B99">
        <w:rPr>
          <w:rFonts w:ascii="Century Gothic" w:eastAsia="Century Gothic" w:hAnsi="Century Gothic" w:cs="Century Gothic"/>
          <w:b/>
          <w:bCs/>
          <w:caps/>
          <w:sz w:val="20"/>
          <w:szCs w:val="20"/>
        </w:rPr>
        <w:t>Work Experience</w:t>
      </w:r>
    </w:p>
    <w:tbl>
      <w:tblPr>
        <w:tblStyle w:val="divdocumentdivparagraphTable"/>
        <w:tblW w:w="0" w:type="auto"/>
        <w:tblCellSpacing w:w="0" w:type="dxa"/>
        <w:tblLayout w:type="fixed"/>
        <w:tblCellMar>
          <w:left w:w="0" w:type="dxa"/>
          <w:right w:w="0" w:type="dxa"/>
        </w:tblCellMar>
        <w:tblLook w:val="05E0" w:firstRow="1" w:lastRow="1" w:firstColumn="1" w:lastColumn="1" w:noHBand="0" w:noVBand="1"/>
      </w:tblPr>
      <w:tblGrid>
        <w:gridCol w:w="2300"/>
        <w:gridCol w:w="8340"/>
      </w:tblGrid>
      <w:tr w:rsidR="00934E6D" w:rsidRPr="007D0B99" w14:paraId="2D3D3AF9" w14:textId="77777777">
        <w:trPr>
          <w:tblCellSpacing w:w="0" w:type="dxa"/>
        </w:trPr>
        <w:tc>
          <w:tcPr>
            <w:tcW w:w="2300" w:type="dxa"/>
            <w:tcMar>
              <w:top w:w="0" w:type="dxa"/>
              <w:left w:w="0" w:type="dxa"/>
              <w:bottom w:w="0" w:type="dxa"/>
              <w:right w:w="0" w:type="dxa"/>
            </w:tcMar>
            <w:hideMark/>
          </w:tcPr>
          <w:p w14:paraId="0900FE56" w14:textId="77777777" w:rsidR="007D0B99" w:rsidRDefault="007D0B99">
            <w:pPr>
              <w:pStyle w:val="divdocumentdivparagraphspandateswrapperParagraph"/>
              <w:spacing w:line="360" w:lineRule="atLeast"/>
              <w:rPr>
                <w:rStyle w:val="span"/>
                <w:rFonts w:ascii="Century Gothic" w:eastAsia="Century Gothic" w:hAnsi="Century Gothic" w:cs="Century Gothic"/>
                <w:b/>
                <w:bCs/>
                <w:sz w:val="20"/>
                <w:szCs w:val="20"/>
              </w:rPr>
            </w:pPr>
            <w:r w:rsidRPr="007D0B99">
              <w:rPr>
                <w:rStyle w:val="spanjobtitle"/>
                <w:rFonts w:ascii="Century Gothic" w:eastAsia="Century Gothic" w:hAnsi="Century Gothic" w:cs="Century Gothic"/>
                <w:sz w:val="20"/>
                <w:szCs w:val="20"/>
              </w:rPr>
              <w:t>Teaching Assistant</w:t>
            </w:r>
          </w:p>
          <w:p w14:paraId="0629D6BA" w14:textId="77777777" w:rsidR="00934E6D" w:rsidRPr="007D0B99" w:rsidRDefault="007D0B99">
            <w:pPr>
              <w:pStyle w:val="divdocumentdivparagraphspandateswrapperParagraph"/>
              <w:spacing w:line="360" w:lineRule="atLeast"/>
              <w:rPr>
                <w:rStyle w:val="divdocumentdivparagraphspandateswrapper"/>
                <w:rFonts w:ascii="Century Gothic" w:eastAsia="Century Gothic" w:hAnsi="Century Gothic" w:cs="Century Gothic"/>
                <w:b/>
                <w:bCs/>
                <w:sz w:val="20"/>
                <w:szCs w:val="20"/>
              </w:rPr>
            </w:pPr>
            <w:r w:rsidRPr="007D0B99">
              <w:rPr>
                <w:rStyle w:val="span"/>
                <w:rFonts w:ascii="Century Gothic" w:eastAsia="Century Gothic" w:hAnsi="Century Gothic" w:cs="Century Gothic"/>
                <w:b/>
                <w:bCs/>
                <w:sz w:val="20"/>
                <w:szCs w:val="20"/>
              </w:rPr>
              <w:t>08/2018</w:t>
            </w:r>
            <w:r w:rsidRPr="007D0B99">
              <w:rPr>
                <w:rStyle w:val="divdocumentdivparagraphspandateswrapper"/>
                <w:rFonts w:ascii="Century Gothic" w:eastAsia="Century Gothic" w:hAnsi="Century Gothic" w:cs="Century Gothic"/>
                <w:b/>
                <w:bCs/>
                <w:sz w:val="20"/>
                <w:szCs w:val="20"/>
              </w:rPr>
              <w:t xml:space="preserve"> </w:t>
            </w:r>
            <w:r w:rsidRPr="007D0B99">
              <w:rPr>
                <w:rStyle w:val="span"/>
                <w:rFonts w:ascii="Century Gothic" w:eastAsia="Century Gothic" w:hAnsi="Century Gothic" w:cs="Century Gothic"/>
                <w:b/>
                <w:bCs/>
                <w:sz w:val="20"/>
                <w:szCs w:val="20"/>
              </w:rPr>
              <w:t>to Current</w:t>
            </w:r>
          </w:p>
        </w:tc>
        <w:tc>
          <w:tcPr>
            <w:tcW w:w="8340" w:type="dxa"/>
            <w:tcMar>
              <w:top w:w="0" w:type="dxa"/>
              <w:left w:w="0" w:type="dxa"/>
              <w:bottom w:w="0" w:type="dxa"/>
              <w:right w:w="0" w:type="dxa"/>
            </w:tcMar>
            <w:hideMark/>
          </w:tcPr>
          <w:p w14:paraId="0E1F5ADD" w14:textId="77777777" w:rsidR="00934E6D" w:rsidRPr="007D0B99" w:rsidRDefault="007D0B99">
            <w:pPr>
              <w:pStyle w:val="spanpaddedline"/>
              <w:spacing w:line="360" w:lineRule="atLeast"/>
              <w:rPr>
                <w:rStyle w:val="divdocumentsinglecolumn"/>
                <w:rFonts w:ascii="Century Gothic" w:eastAsia="Century Gothic" w:hAnsi="Century Gothic" w:cs="Century Gothic"/>
                <w:sz w:val="20"/>
                <w:szCs w:val="20"/>
              </w:rPr>
            </w:pPr>
            <w:r w:rsidRPr="007D0B99">
              <w:rPr>
                <w:rStyle w:val="spancompanyname"/>
                <w:rFonts w:ascii="Century Gothic" w:eastAsia="Century Gothic" w:hAnsi="Century Gothic" w:cs="Century Gothic"/>
                <w:sz w:val="20"/>
                <w:szCs w:val="20"/>
              </w:rPr>
              <w:t>Washington University in St. Louis</w:t>
            </w:r>
            <w:r w:rsidRPr="007D0B99">
              <w:rPr>
                <w:rStyle w:val="spanhypenfont"/>
                <w:rFonts w:ascii="Century Gothic" w:eastAsia="Century Gothic" w:hAnsi="Century Gothic" w:cs="Century Gothic"/>
                <w:sz w:val="20"/>
                <w:szCs w:val="20"/>
              </w:rPr>
              <w:t xml:space="preserve"> </w:t>
            </w:r>
            <w:r w:rsidRPr="007D0B99">
              <w:rPr>
                <w:rStyle w:val="spanhypenfont"/>
                <w:rFonts w:ascii="MS Mincho" w:eastAsia="MS Mincho" w:hAnsi="MS Mincho" w:cs="MS Mincho"/>
                <w:sz w:val="20"/>
                <w:szCs w:val="20"/>
              </w:rPr>
              <w:t>－</w:t>
            </w:r>
            <w:r w:rsidRPr="007D0B99">
              <w:rPr>
                <w:rStyle w:val="spanhypenfont"/>
                <w:rFonts w:ascii="Century Gothic" w:eastAsia="Century Gothic" w:hAnsi="Century Gothic" w:cs="Century Gothic"/>
                <w:sz w:val="20"/>
                <w:szCs w:val="20"/>
              </w:rPr>
              <w:t xml:space="preserve"> </w:t>
            </w:r>
            <w:r w:rsidRPr="007D0B99">
              <w:rPr>
                <w:rStyle w:val="span"/>
                <w:rFonts w:ascii="Century Gothic" w:eastAsia="Century Gothic" w:hAnsi="Century Gothic" w:cs="Century Gothic"/>
                <w:sz w:val="20"/>
                <w:szCs w:val="20"/>
              </w:rPr>
              <w:t>St. Louis, MO</w:t>
            </w:r>
          </w:p>
          <w:p w14:paraId="63ED9A16" w14:textId="77777777" w:rsidR="00934E6D" w:rsidRPr="007D0B99" w:rsidRDefault="007D0B99">
            <w:pPr>
              <w:pStyle w:val="p"/>
              <w:spacing w:line="360" w:lineRule="atLeast"/>
              <w:rPr>
                <w:rStyle w:val="span"/>
                <w:rFonts w:ascii="Century Gothic" w:eastAsia="Century Gothic" w:hAnsi="Century Gothic" w:cs="Century Gothic"/>
                <w:sz w:val="20"/>
                <w:szCs w:val="20"/>
              </w:rPr>
            </w:pPr>
            <w:r w:rsidRPr="007D0B99">
              <w:rPr>
                <w:rStyle w:val="span"/>
                <w:rFonts w:ascii="Century Gothic" w:eastAsia="Century Gothic" w:hAnsi="Century Gothic" w:cs="Century Gothic"/>
                <w:sz w:val="20"/>
                <w:szCs w:val="20"/>
              </w:rPr>
              <w:t>TA for Computer Science 332S, Object-oriented software development laboratory. Hold 4-hour office hours biweekly, typically debug twenty students' codes and answer their questions during each session.</w:t>
            </w:r>
          </w:p>
        </w:tc>
      </w:tr>
    </w:tbl>
    <w:p w14:paraId="210C3B66" w14:textId="77777777" w:rsidR="00934E6D" w:rsidRPr="007D0B99" w:rsidRDefault="007D0B99">
      <w:pPr>
        <w:pStyle w:val="divdocumentdivsectiontitle"/>
        <w:spacing w:before="240" w:after="40"/>
        <w:rPr>
          <w:rFonts w:ascii="Century Gothic" w:eastAsia="Century Gothic" w:hAnsi="Century Gothic" w:cs="Century Gothic"/>
          <w:b/>
          <w:bCs/>
          <w:caps/>
          <w:sz w:val="20"/>
          <w:szCs w:val="20"/>
        </w:rPr>
      </w:pPr>
      <w:r w:rsidRPr="007D0B99">
        <w:rPr>
          <w:rFonts w:ascii="Century Gothic" w:eastAsia="Century Gothic" w:hAnsi="Century Gothic" w:cs="Century Gothic"/>
          <w:b/>
          <w:bCs/>
          <w:caps/>
          <w:sz w:val="20"/>
          <w:szCs w:val="20"/>
        </w:rPr>
        <w:t>Projects Experience</w:t>
      </w:r>
    </w:p>
    <w:tbl>
      <w:tblPr>
        <w:tblStyle w:val="divdocumentdivparagraphTable"/>
        <w:tblW w:w="0" w:type="auto"/>
        <w:tblCellSpacing w:w="0" w:type="dxa"/>
        <w:tblLayout w:type="fixed"/>
        <w:tblCellMar>
          <w:left w:w="0" w:type="dxa"/>
          <w:right w:w="0" w:type="dxa"/>
        </w:tblCellMar>
        <w:tblLook w:val="05E0" w:firstRow="1" w:lastRow="1" w:firstColumn="1" w:lastColumn="1" w:noHBand="0" w:noVBand="1"/>
      </w:tblPr>
      <w:tblGrid>
        <w:gridCol w:w="2300"/>
        <w:gridCol w:w="8340"/>
      </w:tblGrid>
      <w:tr w:rsidR="00934E6D" w:rsidRPr="007D0B99" w14:paraId="078CE431" w14:textId="77777777">
        <w:trPr>
          <w:tblCellSpacing w:w="0" w:type="dxa"/>
        </w:trPr>
        <w:tc>
          <w:tcPr>
            <w:tcW w:w="2300" w:type="dxa"/>
            <w:tcMar>
              <w:top w:w="0" w:type="dxa"/>
              <w:left w:w="0" w:type="dxa"/>
              <w:bottom w:w="0" w:type="dxa"/>
              <w:right w:w="0" w:type="dxa"/>
            </w:tcMar>
            <w:hideMark/>
          </w:tcPr>
          <w:p w14:paraId="6D4F82D5" w14:textId="77777777" w:rsidR="007D0B99" w:rsidRPr="007D0B99" w:rsidRDefault="007D0B99" w:rsidP="007D0B99">
            <w:pPr>
              <w:pStyle w:val="spanpaddedline"/>
              <w:spacing w:line="360" w:lineRule="atLeast"/>
              <w:rPr>
                <w:rStyle w:val="span"/>
                <w:rFonts w:ascii="Century Gothic" w:eastAsia="Century Gothic" w:hAnsi="Century Gothic" w:cs="Century Gothic"/>
                <w:sz w:val="20"/>
                <w:szCs w:val="20"/>
              </w:rPr>
            </w:pPr>
            <w:r w:rsidRPr="007D0B99">
              <w:rPr>
                <w:rStyle w:val="spanjobtitle"/>
                <w:rFonts w:ascii="Century Gothic" w:eastAsia="Century Gothic" w:hAnsi="Century Gothic" w:cs="Century Gothic"/>
                <w:sz w:val="20"/>
                <w:szCs w:val="20"/>
              </w:rPr>
              <w:t>Happy Crusher</w:t>
            </w:r>
          </w:p>
          <w:p w14:paraId="1E5B09DC" w14:textId="77777777" w:rsidR="00934E6D" w:rsidRPr="007D0B99" w:rsidRDefault="007D0B99" w:rsidP="007D0B99">
            <w:pPr>
              <w:pStyle w:val="div"/>
              <w:spacing w:line="360" w:lineRule="atLeast"/>
              <w:rPr>
                <w:rStyle w:val="span"/>
                <w:rFonts w:ascii="Century Gothic" w:eastAsia="Century Gothic" w:hAnsi="Century Gothic" w:cs="Century Gothic"/>
                <w:b/>
                <w:bCs/>
                <w:sz w:val="20"/>
                <w:szCs w:val="20"/>
              </w:rPr>
            </w:pPr>
            <w:r w:rsidRPr="007D0B99">
              <w:rPr>
                <w:rStyle w:val="span"/>
                <w:rFonts w:ascii="Century Gothic" w:eastAsia="Century Gothic" w:hAnsi="Century Gothic" w:cs="Century Gothic"/>
                <w:b/>
                <w:bCs/>
                <w:sz w:val="20"/>
                <w:szCs w:val="20"/>
              </w:rPr>
              <w:t>06/2018</w:t>
            </w:r>
            <w:r w:rsidRPr="007D0B99">
              <w:rPr>
                <w:rStyle w:val="divdocumentdivparagraphspandateswrapper"/>
                <w:rFonts w:ascii="Century Gothic" w:eastAsia="Century Gothic" w:hAnsi="Century Gothic" w:cs="Century Gothic"/>
                <w:b/>
                <w:bCs/>
                <w:sz w:val="20"/>
                <w:szCs w:val="20"/>
              </w:rPr>
              <w:t xml:space="preserve"> </w:t>
            </w:r>
            <w:r w:rsidRPr="007D0B99">
              <w:rPr>
                <w:rStyle w:val="span"/>
                <w:rFonts w:ascii="Century Gothic" w:eastAsia="Century Gothic" w:hAnsi="Century Gothic" w:cs="Century Gothic"/>
                <w:b/>
                <w:bCs/>
                <w:sz w:val="20"/>
                <w:szCs w:val="20"/>
              </w:rPr>
              <w:t>to 08/2018</w:t>
            </w:r>
          </w:p>
        </w:tc>
        <w:tc>
          <w:tcPr>
            <w:tcW w:w="8340" w:type="dxa"/>
            <w:tcMar>
              <w:top w:w="0" w:type="dxa"/>
              <w:left w:w="0" w:type="dxa"/>
              <w:bottom w:w="0" w:type="dxa"/>
              <w:right w:w="0" w:type="dxa"/>
            </w:tcMar>
            <w:hideMark/>
          </w:tcPr>
          <w:p w14:paraId="259606BA" w14:textId="77777777" w:rsidR="00934E6D" w:rsidRPr="007D0B99" w:rsidRDefault="007D0B99">
            <w:pPr>
              <w:pStyle w:val="p"/>
              <w:spacing w:line="360" w:lineRule="atLeast"/>
              <w:rPr>
                <w:rStyle w:val="span"/>
                <w:rFonts w:ascii="Century Gothic" w:eastAsia="Century Gothic" w:hAnsi="Century Gothic" w:cs="Century Gothic"/>
                <w:sz w:val="20"/>
                <w:szCs w:val="20"/>
              </w:rPr>
            </w:pPr>
            <w:r w:rsidRPr="007D0B99">
              <w:rPr>
                <w:rStyle w:val="span"/>
                <w:rFonts w:ascii="Century Gothic" w:eastAsia="Century Gothic" w:hAnsi="Century Gothic" w:cs="Century Gothic"/>
                <w:sz w:val="20"/>
                <w:szCs w:val="20"/>
              </w:rPr>
              <w:t xml:space="preserve">Simple game application built using </w:t>
            </w:r>
            <w:proofErr w:type="spellStart"/>
            <w:r w:rsidRPr="007D0B99">
              <w:rPr>
                <w:rStyle w:val="span"/>
                <w:rFonts w:ascii="Century Gothic" w:eastAsia="Century Gothic" w:hAnsi="Century Gothic" w:cs="Century Gothic"/>
                <w:sz w:val="20"/>
                <w:szCs w:val="20"/>
              </w:rPr>
              <w:t>OpenFrameworks</w:t>
            </w:r>
            <w:proofErr w:type="spellEnd"/>
            <w:r w:rsidRPr="007D0B99">
              <w:rPr>
                <w:rStyle w:val="span"/>
                <w:rFonts w:ascii="Century Gothic" w:eastAsia="Century Gothic" w:hAnsi="Century Gothic" w:cs="Century Gothic"/>
                <w:sz w:val="20"/>
                <w:szCs w:val="20"/>
              </w:rPr>
              <w:t xml:space="preserve"> for Visual Studio 2017. Similar rule with common cookie crusher, but instead constructing the board for two players to deal damages to the opponent. GitHub repo: https://github.com/bobbychen1999/happyCrusher</w:t>
            </w:r>
          </w:p>
        </w:tc>
      </w:tr>
    </w:tbl>
    <w:p w14:paraId="431ADE61" w14:textId="77777777" w:rsidR="00934E6D" w:rsidRPr="007D0B99" w:rsidRDefault="00934E6D">
      <w:pPr>
        <w:rPr>
          <w:vanish/>
          <w:sz w:val="20"/>
          <w:szCs w:val="20"/>
        </w:rPr>
      </w:pPr>
    </w:p>
    <w:tbl>
      <w:tblPr>
        <w:tblStyle w:val="divdocumentdivparagraphTable"/>
        <w:tblW w:w="0" w:type="auto"/>
        <w:tblCellSpacing w:w="0" w:type="dxa"/>
        <w:tblLayout w:type="fixed"/>
        <w:tblCellMar>
          <w:left w:w="0" w:type="dxa"/>
          <w:right w:w="0" w:type="dxa"/>
        </w:tblCellMar>
        <w:tblLook w:val="05E0" w:firstRow="1" w:lastRow="1" w:firstColumn="1" w:lastColumn="1" w:noHBand="0" w:noVBand="1"/>
      </w:tblPr>
      <w:tblGrid>
        <w:gridCol w:w="2300"/>
        <w:gridCol w:w="8340"/>
      </w:tblGrid>
      <w:tr w:rsidR="00934E6D" w:rsidRPr="007D0B99" w14:paraId="6112D487" w14:textId="77777777">
        <w:trPr>
          <w:tblCellSpacing w:w="0" w:type="dxa"/>
        </w:trPr>
        <w:tc>
          <w:tcPr>
            <w:tcW w:w="2300" w:type="dxa"/>
            <w:tcMar>
              <w:top w:w="80" w:type="dxa"/>
              <w:left w:w="0" w:type="dxa"/>
              <w:bottom w:w="0" w:type="dxa"/>
              <w:right w:w="0" w:type="dxa"/>
            </w:tcMar>
            <w:hideMark/>
          </w:tcPr>
          <w:p w14:paraId="78D1FA03" w14:textId="77777777" w:rsidR="007D0B99" w:rsidRDefault="007D0B99" w:rsidP="007D0B99">
            <w:pPr>
              <w:pStyle w:val="div"/>
              <w:spacing w:line="360" w:lineRule="atLeast"/>
              <w:rPr>
                <w:rStyle w:val="spanjobtitle"/>
                <w:rFonts w:ascii="Century Gothic" w:hAnsi="Century Gothic" w:cs="Century Gothic"/>
                <w:sz w:val="20"/>
                <w:szCs w:val="20"/>
              </w:rPr>
            </w:pPr>
            <w:r w:rsidRPr="007D0B99">
              <w:rPr>
                <w:rStyle w:val="spanjobtitle"/>
                <w:rFonts w:ascii="Century Gothic" w:eastAsia="Century Gothic" w:hAnsi="Century Gothic" w:cs="Century Gothic"/>
                <w:sz w:val="20"/>
                <w:szCs w:val="20"/>
              </w:rPr>
              <w:t>Story-Sharing Website</w:t>
            </w:r>
          </w:p>
          <w:p w14:paraId="2A714FEF" w14:textId="77777777" w:rsidR="007D0B99" w:rsidRDefault="007D0B99" w:rsidP="007D0B99">
            <w:pPr>
              <w:pStyle w:val="div"/>
              <w:spacing w:line="360" w:lineRule="atLeast"/>
              <w:rPr>
                <w:rStyle w:val="span"/>
                <w:rFonts w:ascii="Century Gothic" w:eastAsia="Century Gothic" w:hAnsi="Century Gothic" w:cs="Century Gothic"/>
                <w:b/>
                <w:bCs/>
                <w:sz w:val="20"/>
                <w:szCs w:val="20"/>
              </w:rPr>
            </w:pPr>
            <w:r w:rsidRPr="007D0B99">
              <w:rPr>
                <w:rStyle w:val="span"/>
                <w:rFonts w:ascii="Century Gothic" w:eastAsia="Century Gothic" w:hAnsi="Century Gothic" w:cs="Century Gothic"/>
                <w:b/>
                <w:bCs/>
                <w:sz w:val="20"/>
                <w:szCs w:val="20"/>
              </w:rPr>
              <w:t>09/2018</w:t>
            </w:r>
            <w:r w:rsidRPr="007D0B99">
              <w:rPr>
                <w:rStyle w:val="divdocumentdivparagraphspandateswrapper"/>
                <w:rFonts w:ascii="Century Gothic" w:eastAsia="Century Gothic" w:hAnsi="Century Gothic" w:cs="Century Gothic"/>
                <w:b/>
                <w:bCs/>
                <w:sz w:val="20"/>
                <w:szCs w:val="20"/>
              </w:rPr>
              <w:t xml:space="preserve"> </w:t>
            </w:r>
            <w:r w:rsidRPr="007D0B99">
              <w:rPr>
                <w:rStyle w:val="span"/>
                <w:rFonts w:ascii="Century Gothic" w:eastAsia="Century Gothic" w:hAnsi="Century Gothic" w:cs="Century Gothic"/>
                <w:b/>
                <w:bCs/>
                <w:sz w:val="20"/>
                <w:szCs w:val="20"/>
              </w:rPr>
              <w:t>to 10/2018</w:t>
            </w:r>
          </w:p>
          <w:p w14:paraId="58144DA1" w14:textId="77777777" w:rsidR="007D0B99" w:rsidRPr="007D0B99" w:rsidRDefault="007D0B99" w:rsidP="007D0B99">
            <w:pPr>
              <w:pStyle w:val="div"/>
              <w:spacing w:line="360" w:lineRule="atLeast"/>
              <w:rPr>
                <w:rStyle w:val="divdocumentsinglecolumn"/>
                <w:rFonts w:ascii="Century Gothic" w:hAnsi="Century Gothic" w:cs="Century Gothic"/>
                <w:b/>
                <w:bCs/>
                <w:sz w:val="20"/>
                <w:szCs w:val="20"/>
              </w:rPr>
            </w:pPr>
          </w:p>
          <w:p w14:paraId="1DF2F01C" w14:textId="77777777" w:rsidR="007D0B99" w:rsidRPr="007D0B99" w:rsidRDefault="007D0B99" w:rsidP="007D0B99">
            <w:pPr>
              <w:pStyle w:val="div"/>
              <w:spacing w:line="360" w:lineRule="atLeast"/>
              <w:rPr>
                <w:rStyle w:val="span"/>
                <w:rFonts w:ascii="Century Gothic" w:hAnsi="Century Gothic" w:cs="Century Gothic"/>
                <w:b/>
                <w:bCs/>
                <w:sz w:val="20"/>
                <w:szCs w:val="20"/>
              </w:rPr>
            </w:pPr>
          </w:p>
        </w:tc>
        <w:tc>
          <w:tcPr>
            <w:tcW w:w="8340" w:type="dxa"/>
            <w:tcMar>
              <w:top w:w="80" w:type="dxa"/>
              <w:left w:w="0" w:type="dxa"/>
              <w:bottom w:w="0" w:type="dxa"/>
              <w:right w:w="0" w:type="dxa"/>
            </w:tcMar>
            <w:hideMark/>
          </w:tcPr>
          <w:p w14:paraId="0BF214C1" w14:textId="77777777" w:rsidR="00934E6D" w:rsidRPr="007D0B99" w:rsidRDefault="007D0B99">
            <w:pPr>
              <w:pStyle w:val="p"/>
              <w:spacing w:line="360" w:lineRule="atLeast"/>
              <w:rPr>
                <w:rStyle w:val="span"/>
                <w:rFonts w:ascii="Century Gothic" w:eastAsia="Century Gothic" w:hAnsi="Century Gothic" w:cs="Century Gothic"/>
                <w:sz w:val="20"/>
                <w:szCs w:val="20"/>
              </w:rPr>
            </w:pPr>
            <w:r w:rsidRPr="007D0B99">
              <w:rPr>
                <w:rStyle w:val="span"/>
                <w:rFonts w:ascii="Century Gothic" w:eastAsia="Century Gothic" w:hAnsi="Century Gothic" w:cs="Century Gothic"/>
                <w:sz w:val="20"/>
                <w:szCs w:val="20"/>
              </w:rPr>
              <w:t xml:space="preserve">Written in PHP with a MySQL database, uses SQL queries in codes. Functions include registration, resetting passwords, viewing all posted articles, posting new articles, commenting on any article, viewing each user's personal homepage and their articles &amp; comments, </w:t>
            </w:r>
            <w:proofErr w:type="spellStart"/>
            <w:r w:rsidRPr="007D0B99">
              <w:rPr>
                <w:rStyle w:val="span"/>
                <w:rFonts w:ascii="Century Gothic" w:eastAsia="Century Gothic" w:hAnsi="Century Gothic" w:cs="Century Gothic"/>
                <w:sz w:val="20"/>
                <w:szCs w:val="20"/>
              </w:rPr>
              <w:t>editting</w:t>
            </w:r>
            <w:proofErr w:type="spellEnd"/>
            <w:r w:rsidRPr="007D0B99">
              <w:rPr>
                <w:rStyle w:val="span"/>
                <w:rFonts w:ascii="Century Gothic" w:eastAsia="Century Gothic" w:hAnsi="Century Gothic" w:cs="Century Gothic"/>
                <w:sz w:val="20"/>
                <w:szCs w:val="20"/>
              </w:rPr>
              <w:t>/deleting the user's own articles and comments. Web security practices: user can visit without logging in, if so they cannot post any article or comment. Bitbucket repo: https://bitbucket.org/cse330/fall2018-module3-group-451980-457172/src/master/</w:t>
            </w:r>
          </w:p>
        </w:tc>
      </w:tr>
    </w:tbl>
    <w:p w14:paraId="12A5C0AE" w14:textId="6D3C9CC0" w:rsidR="0073498D" w:rsidRPr="0073498D" w:rsidRDefault="007D0B99">
      <w:pPr>
        <w:pStyle w:val="divdocumentdivsectiontitle"/>
        <w:spacing w:before="240" w:after="40"/>
        <w:rPr>
          <w:rFonts w:ascii="Century Gothic" w:hAnsi="Century Gothic" w:cs="Century Gothic"/>
          <w:b/>
          <w:bCs/>
          <w:caps/>
          <w:sz w:val="20"/>
          <w:szCs w:val="20"/>
        </w:rPr>
      </w:pPr>
      <w:r w:rsidRPr="007D0B99">
        <w:rPr>
          <w:rFonts w:ascii="Century Gothic" w:eastAsia="Century Gothic" w:hAnsi="Century Gothic" w:cs="Century Gothic"/>
          <w:b/>
          <w:bCs/>
          <w:caps/>
          <w:sz w:val="20"/>
          <w:szCs w:val="20"/>
        </w:rPr>
        <w:t>Activities and Honors</w:t>
      </w:r>
    </w:p>
    <w:p w14:paraId="1497ECCE" w14:textId="7E7D28DC" w:rsidR="0073498D" w:rsidRPr="0073498D" w:rsidRDefault="0073498D">
      <w:pPr>
        <w:pStyle w:val="p"/>
        <w:spacing w:line="340" w:lineRule="atLeast"/>
        <w:ind w:left="2300"/>
        <w:rPr>
          <w:rFonts w:ascii="Century Gothic" w:hAnsi="Century Gothic" w:cs="Century Gothic"/>
          <w:sz w:val="20"/>
          <w:szCs w:val="20"/>
        </w:rPr>
      </w:pPr>
      <w:r>
        <w:rPr>
          <w:rFonts w:ascii="Century Gothic" w:hAnsi="Century Gothic" w:cs="Century Gothic" w:hint="eastAsia"/>
          <w:sz w:val="20"/>
          <w:szCs w:val="20"/>
        </w:rPr>
        <w:t>I</w:t>
      </w:r>
      <w:r>
        <w:rPr>
          <w:rFonts w:ascii="Century Gothic" w:hAnsi="Century Gothic" w:cs="Century Gothic"/>
          <w:sz w:val="20"/>
          <w:szCs w:val="20"/>
        </w:rPr>
        <w:t>CPC 2018: Qualified in the qualifier, will participate in the regional contest for my university.</w:t>
      </w:r>
    </w:p>
    <w:p w14:paraId="2B0F9569" w14:textId="2295848C" w:rsidR="00934E6D" w:rsidRPr="007D0B99" w:rsidRDefault="007D0B99">
      <w:pPr>
        <w:pStyle w:val="p"/>
        <w:spacing w:line="340" w:lineRule="atLeast"/>
        <w:ind w:left="2300"/>
        <w:rPr>
          <w:rFonts w:ascii="Century Gothic" w:eastAsia="Century Gothic" w:hAnsi="Century Gothic" w:cs="Century Gothic"/>
          <w:sz w:val="20"/>
          <w:szCs w:val="20"/>
        </w:rPr>
      </w:pPr>
      <w:r w:rsidRPr="007D0B99">
        <w:rPr>
          <w:rFonts w:ascii="Century Gothic" w:eastAsia="Century Gothic" w:hAnsi="Century Gothic" w:cs="Century Gothic"/>
          <w:sz w:val="20"/>
          <w:szCs w:val="20"/>
        </w:rPr>
        <w:t>Dean's List: Fall 2017 and Spring 2018</w:t>
      </w:r>
      <w:r w:rsidR="0073498D">
        <w:rPr>
          <w:rFonts w:ascii="Century Gothic" w:eastAsia="Century Gothic" w:hAnsi="Century Gothic" w:cs="Century Gothic"/>
          <w:sz w:val="20"/>
          <w:szCs w:val="20"/>
        </w:rPr>
        <w:t>.</w:t>
      </w:r>
    </w:p>
    <w:p w14:paraId="0FE3ACCC" w14:textId="5D0AB5D1" w:rsidR="00934E6D" w:rsidRPr="007D0B99" w:rsidRDefault="007D0B99">
      <w:pPr>
        <w:pStyle w:val="p"/>
        <w:spacing w:line="340" w:lineRule="atLeast"/>
        <w:ind w:left="2300"/>
        <w:rPr>
          <w:rFonts w:ascii="Century Gothic" w:eastAsia="Century Gothic" w:hAnsi="Century Gothic" w:cs="Century Gothic"/>
          <w:sz w:val="20"/>
          <w:szCs w:val="20"/>
        </w:rPr>
      </w:pPr>
      <w:r w:rsidRPr="007D0B99">
        <w:rPr>
          <w:rFonts w:ascii="Century Gothic" w:eastAsia="Century Gothic" w:hAnsi="Century Gothic" w:cs="Century Gothic"/>
          <w:sz w:val="20"/>
          <w:szCs w:val="20"/>
        </w:rPr>
        <w:t>ASDAN China Math tournament 2015: Ranked top 10 national wide as a team</w:t>
      </w:r>
      <w:r w:rsidR="0073498D">
        <w:rPr>
          <w:rFonts w:ascii="Century Gothic" w:eastAsia="Century Gothic" w:hAnsi="Century Gothic" w:cs="Century Gothic"/>
          <w:sz w:val="20"/>
          <w:szCs w:val="20"/>
        </w:rPr>
        <w:t>.</w:t>
      </w:r>
    </w:p>
    <w:p w14:paraId="2C68C4CF" w14:textId="77777777" w:rsidR="00934E6D" w:rsidRPr="007D0B99" w:rsidRDefault="00934E6D" w:rsidP="007D0B99">
      <w:pPr>
        <w:pStyle w:val="p"/>
        <w:spacing w:line="340" w:lineRule="atLeast"/>
        <w:rPr>
          <w:rFonts w:ascii="Century Gothic" w:hAnsi="Century Gothic" w:cs="Century Gothic"/>
          <w:sz w:val="22"/>
          <w:szCs w:val="22"/>
        </w:rPr>
      </w:pPr>
    </w:p>
    <w:sectPr w:rsidR="00934E6D" w:rsidRPr="007D0B99">
      <w:pgSz w:w="12240" w:h="15840"/>
      <w:pgMar w:top="480" w:right="800" w:bottom="480" w:left="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A34C0" w14:textId="77777777" w:rsidR="00447EDC" w:rsidRDefault="00447EDC" w:rsidP="00CA2A60">
      <w:pPr>
        <w:spacing w:line="240" w:lineRule="auto"/>
      </w:pPr>
      <w:r>
        <w:separator/>
      </w:r>
    </w:p>
  </w:endnote>
  <w:endnote w:type="continuationSeparator" w:id="0">
    <w:p w14:paraId="67BE67E7" w14:textId="77777777" w:rsidR="00447EDC" w:rsidRDefault="00447EDC" w:rsidP="00CA2A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3878F" w14:textId="77777777" w:rsidR="00447EDC" w:rsidRDefault="00447EDC" w:rsidP="00CA2A60">
      <w:pPr>
        <w:spacing w:line="240" w:lineRule="auto"/>
      </w:pPr>
      <w:r>
        <w:separator/>
      </w:r>
    </w:p>
  </w:footnote>
  <w:footnote w:type="continuationSeparator" w:id="0">
    <w:p w14:paraId="5CD12B8B" w14:textId="77777777" w:rsidR="00447EDC" w:rsidRDefault="00447EDC" w:rsidP="00CA2A6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34E6D"/>
    <w:rsid w:val="000048CF"/>
    <w:rsid w:val="000D6EB0"/>
    <w:rsid w:val="001D4C53"/>
    <w:rsid w:val="001D7939"/>
    <w:rsid w:val="00216955"/>
    <w:rsid w:val="00247A45"/>
    <w:rsid w:val="003016D2"/>
    <w:rsid w:val="003F24F2"/>
    <w:rsid w:val="00447EDC"/>
    <w:rsid w:val="005517D3"/>
    <w:rsid w:val="005B4FF6"/>
    <w:rsid w:val="006020A5"/>
    <w:rsid w:val="00615F46"/>
    <w:rsid w:val="0073498D"/>
    <w:rsid w:val="00780B82"/>
    <w:rsid w:val="007D0B99"/>
    <w:rsid w:val="00806569"/>
    <w:rsid w:val="00811848"/>
    <w:rsid w:val="00812A61"/>
    <w:rsid w:val="00863A7F"/>
    <w:rsid w:val="008A5535"/>
    <w:rsid w:val="00934E6D"/>
    <w:rsid w:val="00A3432F"/>
    <w:rsid w:val="00A37B12"/>
    <w:rsid w:val="00A37DA8"/>
    <w:rsid w:val="00B72FF3"/>
    <w:rsid w:val="00BC0B76"/>
    <w:rsid w:val="00BE1E9D"/>
    <w:rsid w:val="00C81E29"/>
    <w:rsid w:val="00CA2A60"/>
    <w:rsid w:val="00CF66AD"/>
    <w:rsid w:val="00D8182E"/>
    <w:rsid w:val="00DF1E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BA83C"/>
  <w15:docId w15:val="{D636B4E9-C656-4A81-B78D-2235A2401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05BCE"/>
    <w:pPr>
      <w:spacing w:line="240" w:lineRule="atLeast"/>
    </w:pPr>
    <w:rPr>
      <w:sz w:val="24"/>
      <w:szCs w:val="24"/>
    </w:rPr>
  </w:style>
  <w:style w:type="paragraph" w:styleId="1">
    <w:name w:val="heading 1"/>
    <w:basedOn w:val="a"/>
    <w:next w:val="a"/>
    <w:qFormat/>
    <w:rsid w:val="00EF7B96"/>
    <w:pPr>
      <w:keepNext/>
      <w:spacing w:before="240" w:after="60"/>
      <w:outlineLvl w:val="0"/>
    </w:pPr>
    <w:rPr>
      <w:rFonts w:eastAsia="Times New Roman"/>
      <w:b/>
      <w:bCs/>
      <w:kern w:val="36"/>
    </w:rPr>
  </w:style>
  <w:style w:type="paragraph" w:styleId="2">
    <w:name w:val="heading 2"/>
    <w:basedOn w:val="a"/>
    <w:next w:val="a"/>
    <w:qFormat/>
    <w:rsid w:val="00EF7B96"/>
    <w:pPr>
      <w:keepNext/>
      <w:spacing w:before="240" w:after="60"/>
      <w:outlineLvl w:val="1"/>
    </w:pPr>
    <w:rPr>
      <w:rFonts w:eastAsia="Times New Roman"/>
      <w:b/>
      <w:bCs/>
      <w:iCs/>
    </w:rPr>
  </w:style>
  <w:style w:type="paragraph" w:styleId="3">
    <w:name w:val="heading 3"/>
    <w:basedOn w:val="a"/>
    <w:next w:val="a"/>
    <w:qFormat/>
    <w:rsid w:val="00EF7B96"/>
    <w:pPr>
      <w:keepNext/>
      <w:spacing w:before="240" w:after="60"/>
      <w:outlineLvl w:val="2"/>
    </w:pPr>
    <w:rPr>
      <w:rFonts w:eastAsia="Times New Roman"/>
      <w:b/>
      <w:bCs/>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rPr>
  </w:style>
  <w:style w:type="paragraph" w:styleId="6">
    <w:name w:val="heading 6"/>
    <w:basedOn w:val="a"/>
    <w:next w:val="a"/>
    <w:qFormat/>
    <w:rsid w:val="00EF7B96"/>
    <w:pPr>
      <w:spacing w:before="240" w:after="60"/>
      <w:outlineLvl w:val="5"/>
    </w:pPr>
    <w:rPr>
      <w:rFonts w:eastAsia="Times New Roman"/>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ivdocument">
    <w:name w:val="div_document"/>
    <w:basedOn w:val="a"/>
    <w:pPr>
      <w:spacing w:line="340" w:lineRule="atLeast"/>
    </w:pPr>
  </w:style>
  <w:style w:type="paragraph" w:customStyle="1" w:styleId="divdocumentdivfirstsection">
    <w:name w:val="div_document_div_firstsection"/>
    <w:basedOn w:val="a"/>
  </w:style>
  <w:style w:type="paragraph" w:customStyle="1" w:styleId="divdocumentdivparagraph">
    <w:name w:val="div_document_div_paragraph"/>
    <w:basedOn w:val="a"/>
  </w:style>
  <w:style w:type="paragraph" w:customStyle="1" w:styleId="divdocumentthinbottomborder">
    <w:name w:val="div_document_thinbottomborder"/>
    <w:basedOn w:val="a"/>
    <w:pPr>
      <w:pBdr>
        <w:bottom w:val="single" w:sz="16" w:space="0" w:color="auto"/>
      </w:pBdr>
    </w:pPr>
  </w:style>
  <w:style w:type="character" w:customStyle="1" w:styleId="divnamespanfName">
    <w:name w:val="div_name_span_fName"/>
    <w:basedOn w:val="a0"/>
    <w:rPr>
      <w:b/>
      <w:bCs/>
    </w:rPr>
  </w:style>
  <w:style w:type="character" w:customStyle="1" w:styleId="span">
    <w:name w:val="span"/>
    <w:basedOn w:val="a0"/>
    <w:rPr>
      <w:sz w:val="24"/>
      <w:szCs w:val="24"/>
      <w:bdr w:val="none" w:sz="0" w:space="0" w:color="auto"/>
      <w:vertAlign w:val="baseline"/>
    </w:rPr>
  </w:style>
  <w:style w:type="paragraph" w:customStyle="1" w:styleId="div">
    <w:name w:val="div"/>
    <w:basedOn w:val="a"/>
  </w:style>
  <w:style w:type="paragraph" w:customStyle="1" w:styleId="divdocumentdivSECTIONCNTC">
    <w:name w:val="div_document_div_SECTION_CNTC"/>
    <w:basedOn w:val="a"/>
  </w:style>
  <w:style w:type="paragraph" w:customStyle="1" w:styleId="divaddress">
    <w:name w:val="div_address"/>
    <w:basedOn w:val="div"/>
    <w:pPr>
      <w:pBdr>
        <w:top w:val="none" w:sz="0" w:space="1" w:color="auto"/>
      </w:pBdr>
      <w:spacing w:line="440" w:lineRule="atLeast"/>
    </w:pPr>
    <w:rPr>
      <w:sz w:val="20"/>
      <w:szCs w:val="20"/>
    </w:rPr>
  </w:style>
  <w:style w:type="paragraph" w:customStyle="1" w:styleId="divdocumentsection">
    <w:name w:val="div_document_section"/>
    <w:basedOn w:val="a"/>
  </w:style>
  <w:style w:type="paragraph" w:customStyle="1" w:styleId="divdocumentdivheading">
    <w:name w:val="div_document_div_heading"/>
    <w:basedOn w:val="a"/>
  </w:style>
  <w:style w:type="paragraph" w:customStyle="1" w:styleId="divdocumentdivsectiontitle">
    <w:name w:val="div_document_div_sectiontitle"/>
    <w:basedOn w:val="a"/>
    <w:pPr>
      <w:spacing w:line="360" w:lineRule="atLeast"/>
    </w:pPr>
  </w:style>
  <w:style w:type="character" w:customStyle="1" w:styleId="divdocumentdivparagraphspandateswrapper">
    <w:name w:val="div_document_div_paragraph_span_dates_wrapper"/>
    <w:basedOn w:val="a0"/>
  </w:style>
  <w:style w:type="paragraph" w:customStyle="1" w:styleId="divdocumentdivparagraphspandateswrapperParagraph">
    <w:name w:val="div_document_div_paragraph_span_dates_wrapper Paragraph"/>
    <w:basedOn w:val="a"/>
  </w:style>
  <w:style w:type="character" w:customStyle="1" w:styleId="divdocumentsinglecolumn">
    <w:name w:val="div_document_singlecolumn"/>
    <w:basedOn w:val="a0"/>
  </w:style>
  <w:style w:type="character" w:customStyle="1" w:styleId="singlecolumnspanpaddedlinenth-child1">
    <w:name w:val="singlecolumn_span_paddedline_nth-child(1)"/>
    <w:basedOn w:val="a0"/>
  </w:style>
  <w:style w:type="character" w:customStyle="1" w:styleId="spandegree">
    <w:name w:val="span_degree"/>
    <w:basedOn w:val="span"/>
    <w:rPr>
      <w:b/>
      <w:bCs/>
      <w:sz w:val="24"/>
      <w:szCs w:val="24"/>
      <w:bdr w:val="none" w:sz="0" w:space="0" w:color="auto"/>
      <w:vertAlign w:val="baseline"/>
    </w:rPr>
  </w:style>
  <w:style w:type="paragraph" w:customStyle="1" w:styleId="spanpaddedline">
    <w:name w:val="span_paddedline"/>
    <w:basedOn w:val="spanParagraph"/>
  </w:style>
  <w:style w:type="paragraph" w:customStyle="1" w:styleId="spanParagraph">
    <w:name w:val="span Paragraph"/>
    <w:basedOn w:val="a"/>
  </w:style>
  <w:style w:type="character" w:customStyle="1" w:styleId="spancompanyname">
    <w:name w:val="span_companyname"/>
    <w:basedOn w:val="span"/>
    <w:rPr>
      <w:b/>
      <w:bCs/>
      <w:sz w:val="24"/>
      <w:szCs w:val="24"/>
      <w:bdr w:val="none" w:sz="0" w:space="0" w:color="auto"/>
      <w:vertAlign w:val="baseline"/>
    </w:rPr>
  </w:style>
  <w:style w:type="character" w:customStyle="1" w:styleId="spanhypenfont">
    <w:name w:val="span_hypenfont"/>
    <w:basedOn w:val="span"/>
    <w:rPr>
      <w:sz w:val="16"/>
      <w:szCs w:val="16"/>
      <w:bdr w:val="none" w:sz="0" w:space="0" w:color="auto"/>
      <w:vertAlign w:val="baseline"/>
    </w:rPr>
  </w:style>
  <w:style w:type="paragraph" w:customStyle="1" w:styleId="p">
    <w:name w:val="p"/>
    <w:basedOn w:val="a"/>
  </w:style>
  <w:style w:type="table" w:customStyle="1" w:styleId="divdocumentdivparagraphTable">
    <w:name w:val="div_document_div_paragraph Table"/>
    <w:basedOn w:val="a1"/>
    <w:tblPr/>
  </w:style>
  <w:style w:type="paragraph" w:customStyle="1" w:styleId="divdocumentsinglecolumnParagraph">
    <w:name w:val="div_document_singlecolumn Paragraph"/>
    <w:basedOn w:val="a"/>
  </w:style>
  <w:style w:type="character" w:customStyle="1" w:styleId="spanjobtitle">
    <w:name w:val="span_jobtitle"/>
    <w:basedOn w:val="span"/>
    <w:rPr>
      <w:b/>
      <w:bCs/>
      <w:sz w:val="24"/>
      <w:szCs w:val="24"/>
      <w:bdr w:val="none" w:sz="0" w:space="0" w:color="auto"/>
      <w:vertAlign w:val="baseline"/>
    </w:rPr>
  </w:style>
  <w:style w:type="character" w:customStyle="1" w:styleId="spancdesc">
    <w:name w:val="span_cdesc"/>
    <w:basedOn w:val="span"/>
    <w:rPr>
      <w:i/>
      <w:iCs/>
      <w:sz w:val="24"/>
      <w:szCs w:val="24"/>
      <w:bdr w:val="none" w:sz="0" w:space="0" w:color="auto"/>
      <w:vertAlign w:val="baseline"/>
    </w:rPr>
  </w:style>
  <w:style w:type="paragraph" w:styleId="a3">
    <w:name w:val="header"/>
    <w:basedOn w:val="a"/>
    <w:link w:val="a4"/>
    <w:uiPriority w:val="99"/>
    <w:unhideWhenUsed/>
    <w:rsid w:val="00CA2A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2A60"/>
    <w:rPr>
      <w:sz w:val="18"/>
      <w:szCs w:val="18"/>
    </w:rPr>
  </w:style>
  <w:style w:type="paragraph" w:styleId="a5">
    <w:name w:val="footer"/>
    <w:basedOn w:val="a"/>
    <w:link w:val="a6"/>
    <w:uiPriority w:val="99"/>
    <w:unhideWhenUsed/>
    <w:rsid w:val="00CA2A60"/>
    <w:pPr>
      <w:tabs>
        <w:tab w:val="center" w:pos="4153"/>
        <w:tab w:val="right" w:pos="8306"/>
      </w:tabs>
      <w:snapToGrid w:val="0"/>
    </w:pPr>
    <w:rPr>
      <w:sz w:val="18"/>
      <w:szCs w:val="18"/>
    </w:rPr>
  </w:style>
  <w:style w:type="character" w:customStyle="1" w:styleId="a6">
    <w:name w:val="页脚 字符"/>
    <w:basedOn w:val="a0"/>
    <w:link w:val="a5"/>
    <w:uiPriority w:val="99"/>
    <w:rsid w:val="00CA2A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324</Words>
  <Characters>1852</Characters>
  <Application>Microsoft Office Word</Application>
  <DocSecurity>0</DocSecurity>
  <Lines>15</Lines>
  <Paragraphs>4</Paragraphs>
  <ScaleCrop>false</ScaleCrop>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Jiazhi Chen</dc:title>
  <dc:creator>陈嘉智</dc:creator>
  <cp:lastModifiedBy>陈 嘉智</cp:lastModifiedBy>
  <cp:revision>31</cp:revision>
  <cp:lastPrinted>2018-10-14T21:03:00Z</cp:lastPrinted>
  <dcterms:created xsi:type="dcterms:W3CDTF">2018-10-03T01:19:00Z</dcterms:created>
  <dcterms:modified xsi:type="dcterms:W3CDTF">2018-10-21T03:54:00Z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1ceYo">
    <vt:lpwstr>kUjkvWATgiH938+VO4R+v6JO8Jzq9udQ+c6kEzOhF/NF1joUtGGk/SikD4fPEwV7Vln4rImvDO8TI44vcu410BBkwhQFDzgwgTTj447/+egPPdXmex0Nxn3F/86/Nz3ia39v3LPypOHtYi0s1ju9eIjAW4KxHf7+459Mw42I6FWZrqqiH37htEcZ5J73y1ui29rIaH4DrtewxtycpWp5OhpgpHP61Gst6qzX5kmts0CxxjlNKfQRHzzBfetfjNd</vt:lpwstr>
  </property>
  <property fmtid="{D5CDD505-2E9C-101B-9397-08002B2CF9AE}" pid="3" name="1Xk/L">
    <vt:lpwstr>i0dmm3hLtbOr2uNI0Z9RVGUpeSjACDO6VYvV0S2NKS+x8KcCaWyCWZjAzd35O/3wikLkGGTKAoHi03Ioxo9gtmonHooNMmuCokHF655CVqmd3jUrnt7PTdnYJmpRYE8GdReD9Z4oQwJG2KbttYLR10V+zPL69X41Be9OZgvkh/g4jQhLfll9bp5I8icHe/SrCxhxnhhGptPBD3gxs1fYxluXyNBLgAH6ekq1mivLmS2DW68hNvJfPskXi9f7C5K</vt:lpwstr>
  </property>
  <property fmtid="{D5CDD505-2E9C-101B-9397-08002B2CF9AE}" pid="4" name="b8SfI">
    <vt:lpwstr>yySia0JKr/ed5qQzkkvJJ9cFLp9SPHvC2r9SYXPY+stp4naZWfkQASx5jb3OmeKb3IQ93j+1eg2rl038C2L2aQbhzj3/vKV9FGu3YB2U+TQ3QZFqxmamCV88qc5cKUwVzk3YLzIovk/6115wdOlUyXHqQM1XHafxuaEjEvrMMb4/NIpIWmcqfhYbHT68H9l6k8UUtxBOnjtUFI++cpJyXsSlnFDv5ZY/XHTkRYuh9jdI8iHv5ovAvJBRPItdsCk</vt:lpwstr>
  </property>
  <property fmtid="{D5CDD505-2E9C-101B-9397-08002B2CF9AE}" pid="5" name="CpL8P">
    <vt:lpwstr>lx7KXwkREcLZ88W27Kp3kuiOcMnYQ2bXEErzlSxG2x5D6+YNTeE4KtbBrIzRG5TcFtgEy/KocqNOIN/dtAntLCIbGBPWKtPBZoO+SsLHWsD0de1vIQWbfb4LsziBrM2H9nIobXZTcS1Tw3sKx9YmPkHy1lZZh/vgENPEgAb5C3Bg3seyi6w8+vVGfm5CRZ0y6bL+Rguit+5CxmWmOFhCMB3twBrWo0S2uATIQS/hvpRmPjn6hvhOVfTcE9VxFtm</vt:lpwstr>
  </property>
  <property fmtid="{D5CDD505-2E9C-101B-9397-08002B2CF9AE}" pid="6" name="EtYVk">
    <vt:lpwstr>bO1ubeHY9B3vK6bfexCeYY45PIJsFvd+oPZCMXeIes4eOTvRaKVdywY/4wpJmEWJeDPgJR921G+eZ24S9q4mQKEDCkOAgxdyzPfiFWM/2RA3DW0N5rYtoJUC5MAZdxYkEaDUY2gIfmIhT8Ma18qeExZhiVESxKhC3MMau6ETVy4TEnhBtV309tXtMGA8V00TVWcQshjD3lnJD7Vgt6knQCkpH8VOBv7X8lpSCPO6ifUtJ866DEUycu8BB3KV/cu</vt:lpwstr>
  </property>
  <property fmtid="{D5CDD505-2E9C-101B-9397-08002B2CF9AE}" pid="7" name="EvN77">
    <vt:lpwstr>B4Xnn/zAuKrFIXxAk3QjCAT2ipxJc1684PrPAUQiDgbazYbh9YmfPnhdl1p43FV7eJRb03vcQevJO7VmmU57+/KNcffXXDShD2edn1me1gPFvx3btmKxY36wXA15QNle0DrOm4DgoDnxAdjkXGm3MwP5gv3hxSwLePZ1bwGNPDa7Gry00IkG6BdNAl8m/IYxnPHPoOS4/y5RTWazxo/tKvFn2ZjZjsYlZuDS3oV1CuMLanr6d+L0RAkK9i1Xk/L</vt:lpwstr>
  </property>
  <property fmtid="{D5CDD505-2E9C-101B-9397-08002B2CF9AE}" pid="8" name="f7C5K">
    <vt:lpwstr>I2tVlw2G4zxIVCFXIHbXzGbBhpER6lwwQIDw6Ifv1PGRrvO1xnNI0LCadMe8ngwzZd5co2Vvc1RdVQUqdHMckaquAJOW0zxJrt/numSO0pyn+LTzgHbV/BlutN6oCynaKICgwhSutmcm397K7nQr6zeZP0sTyGc9r/XGFvjB5Y1YabZFCliHYXsHAfGqUQFVwvPUOTG85znWOVZUK1VT0dJyrH1ScFHyf5zCH2zsbRZzjfToKm9zriibEMEtYVk</vt:lpwstr>
  </property>
  <property fmtid="{D5CDD505-2E9C-101B-9397-08002B2CF9AE}" pid="9" name="Fs3Qk">
    <vt:lpwstr>+YYcSRXQLy7Up9DACcOIdxNY+4DdqgWVqayDw03td7uaQd/sxVNd9hI1NjTNjWlnWwsudBU46y/pG5ktDTxce6E9pJho2pDWfnDVSkNY0hbSXjyaU2LpeMTInRp/kqROLlC1QNi/0eS8bPnaDKWZsnM2HNqfy1HgK4LlFbxu1/C3hq/H2nvb5e6mDy4WHksMomSdlVjKMhndVRp3c1KnlPUTlgqYrGqavd4ZHgKSq6SXbT9eRPRKEgwcx/oKPDH</vt:lpwstr>
  </property>
  <property fmtid="{D5CDD505-2E9C-101B-9397-08002B2CF9AE}" pid="10" name="G5aAi">
    <vt:lpwstr>SqMdtnH7CUHagbvmuAXeIv7GvljYe8XXjMY7YZ+bcA4IJgmfwjQtUm8yJ8cAuKSdySEJH7im3Gkc7yrxJun3PAtJa/kTRcAWOIOrYF3CtBdjgSvdXSw+OmTPzDYkNA/fRbYn33WVkGFxRzePqj5jp3rFP5I2XJ2Vmab/m6zGNUCIkqgPrCCGOjiWh+h2YVF8AQebP68/5YcZrGqqIp8t/tI1NHDSgaLlQQapRqRxMth1CGU+1ZcA+vkUogPXL6Q</vt:lpwstr>
  </property>
  <property fmtid="{D5CDD505-2E9C-101B-9397-08002B2CF9AE}" pid="11" name="gxEpz">
    <vt:lpwstr>Xi8/ecePY+dgQ691ygsHcVICPUPiUh6YkyXVB67N/OzsjtY5vdjTPvnT+ujjulFL1StrPFB/n+9pDaIjiWIFUaLrw/ZRvQDNkJ4MQXbSbM3/Rf4vNLafve/UuPCQqfPLbLP8sQeiJIYVVaqCTvM6s9pxKMlXTCs91OtQfQufbzz8mi2wDkPi/F6K0HBiOnjV5u/BTM2MgTcklK1enqvsnpGmpvFb/R4vuvN39j2195rYnkkAYCHL3hLOj3Fs3Qk</vt:lpwstr>
  </property>
  <property fmtid="{D5CDD505-2E9C-101B-9397-08002B2CF9AE}" pid="12" name="jjU8q">
    <vt:lpwstr>O3t8N+hazPktgMLHZgXEHnIDHxhqwm+iuL8evQ6guPSqYuAwJTfGNx+q577oyKvM4fERMJ2X76zqPJP5RQ5XoZ6n4ZZkbfTG7tI8nSaA2xW14KglYEUtZN3OBDG/30vG7hQ4t3PIRhWLhdAXJEBfAtBqet/VLbEYuFHUJ+p62/i+TVuC+aA1Q0uPhVng0SiuAE5ZezYMa93AjADt57oLkQVRfKZHyROpfdtf39cak71PmQBbF1eyHkk8HpmYE2i</vt:lpwstr>
  </property>
  <property fmtid="{D5CDD505-2E9C-101B-9397-08002B2CF9AE}" pid="13" name="kou+c">
    <vt:lpwstr>y4/eBUEl0t1bLIwbSSAwtW1XK9VlWBFlPWeEncZno5qJ9URza+o1MJ5BGOfVHGH7dyFsORfWqoEDAZ+lMifnoiTZ+2Blzt2iuTTZxk/sUwjpWUVylS8XZzAqZhs1d3eF1BDK7HKVHDnPHLsE5UkUmuL4cMQyxKK7LrLmQveB6gF+UzRIDJg/r4uRrGkeQIwXkT7PByE4VLIDF4YXrMRGQhh/+UXuNh7GaDz+a6+JseBWASRqka/NdI/FKVwG4tz</vt:lpwstr>
  </property>
  <property fmtid="{D5CDD505-2E9C-101B-9397-08002B2CF9AE}" pid="14" name="KV/cu">
    <vt:lpwstr>H5TJAtV2a1WK9Ucj5h6Lu839ORU+MNQUaejeYB4+E+FkHEzhmUJdJPOPrJfiHNclI2LvBelvKdESx7WqcqjH0BjqIDYPmVaVPuUnuU0Ih3tH0Y1rCgKkmzPLcsipRlpSYGiy2NpNdwuK8M/ALy32vazN72wQIKjKj+oQaDderrwCHN9im/Ukpe7eGNcS/Erjr+/PqiDOdfUL834C+cCICpgJRBN++Y+n9mxiydbn99EcCU6rS8L4s07EjXWogag</vt:lpwstr>
  </property>
  <property fmtid="{D5CDD505-2E9C-101B-9397-08002B2CF9AE}" pid="15" name="L4iUr">
    <vt:lpwstr>y8hAFCE9oQHVam6p0I20F4k3jDHQ0jhwyRHwSEqMTPP3lyA/CF77xK3oFWpgfzMZV0lOhwNT7u1SgpX5IyN06AuP6Car+5MGPVXoO9dzIZ16pYziyylR2VDevKnXMntXUnzVU6nP0cTpozx5vkOp+ZHQTzk7w4MoGvo0PgZYntKgTP/nH0iCMgAUyxok2XlXaXJLHFh7TQlJ2dIs2RhD94oAkWQEXyno0I77f2vIP/XN326ZKU7RNdWp+lb8SfI</vt:lpwstr>
  </property>
  <property fmtid="{D5CDD505-2E9C-101B-9397-08002B2CF9AE}" pid="16" name="mYE2i">
    <vt:lpwstr>Z5dYlpfIT7yo+u/6WPT2twlwzl66PFtpbbicdnVrPVrtcTv5Bv3ogLHStiedKiCpkj72qeGxPbUhNWwpjAH4i0rUybQilFR+P9BHGZPW3vYjgmXNhbwMy6TjVooqnB/gOh8rPPcLyKN+eXhefXFPxLYNb4XYNpqtQfg5+Xa4LPtVA5Ff8SIsOgf0PHeucC8M0U8vNixYYaNvLoX5e1mVcc69okVxlElQnKZ3XCynfOgsieNMWlEqRc6nBXL4iUr</vt:lpwstr>
  </property>
  <property fmtid="{D5CDD505-2E9C-101B-9397-08002B2CF9AE}" pid="17" name="nXTGF">
    <vt:lpwstr>y0gVEt8CEY5r+QRXzq80fQ/IQwU4p6R/v32diynyCzujvGqPCjQSdfMLYr9GQ8/sZmTNf5BuIDhNxcO7J+sEHW+8JOD91u69TQrT6nZXEJl1CraoTKg/qAwn+jPqhwPZvwUKV/SQ3nu56WyX3UFYhS/5omDn4P0YJBSakDABFbxP4a4vaPGxb9FdawMYOp/QXWbcgueRiicObEDPlmslWMFuyaDw63g3019o4M3pQy8da0h51+TcBidgzQgxEpz</vt:lpwstr>
  </property>
  <property fmtid="{D5CDD505-2E9C-101B-9397-08002B2CF9AE}" pid="18" name="ODJG9">
    <vt:lpwstr>to7PRfxyfq+04D5Cjy5TY2aJU0bgg59c/3A2yaHOJqAaADBI/KrfyUgj7w8ESPSpWAnQCC0bRrMzFwuGC/P8uL/+IsqLp+QcRAbL3imlDWkbGCJf8k9iL1vA0cskoP91gIWOKZ8SfebK7HhomGQ4whWq73ZN6UHznueai+1tf29xNxd3qEriecf2ygv91w0Vj/tZ8qgjqOTWE2cSK7t2cNFdMxq/xq8XXnPQ6QHE3vOwoMKMbzmZ6PJz5X1ceYo</vt:lpwstr>
  </property>
  <property fmtid="{D5CDD505-2E9C-101B-9397-08002B2CF9AE}" pid="19" name="oKPDH">
    <vt:lpwstr>doheMW0h0KGeLLPJingqKs3YLP8KzZTixXHJrreocRJNwkQOqmwx+9+//9FLs5K4GwAA</vt:lpwstr>
  </property>
  <property fmtid="{D5CDD505-2E9C-101B-9397-08002B2CF9AE}" pid="20" name="PXL6Q">
    <vt:lpwstr>+w4xLlsA04MIyUOZMZmAzjbqHJB2KXgOcyu05fTiBbiHWzkuGFZMS0P5x+hnU+iI2WnwQFl2Zuwu0hswmjbbLRdixY9D8GdcIsBdAvTALbOJMd/oA/zpXQQQpL0QBLzlTtxfieamCzEmsf6F0dN3EDWMcJvfC3fHrjq2bKDX7/+qNPiQPccCH6zV9GZXTDG6Tbwkduf2+AhtgE00Qc2BRiSzydAtmD3ivk7rzanG6lzTJO+Exswp/CnThSjjU8q</vt:lpwstr>
  </property>
  <property fmtid="{D5CDD505-2E9C-101B-9397-08002B2CF9AE}" pid="21" name="q84kF">
    <vt:lpwstr>WtL2sWjq95fmCpoI9v0VuOBi+5n1ze8jnlOhjYTwDuv5UnbDAb9KGbvcH4dAXVelq9K/eMl2GERzz7/uAxS1EIprE/4hrFyTEnCHFcTPCrT3/PFCAr3TJi8FQ32YeypXqQzOdTi9Gx05ZpzamVQNrwgDeXyGEezjCOanDd0KqmNDf+wjBRXJMtklDaPKyoH3lxSh+Lpbk+q6FIRcDeREzJmJ5hwuQOaFMlGvgsjAH1gN09l4uwduRsTs3fSMrUP</vt:lpwstr>
  </property>
  <property fmtid="{D5CDD505-2E9C-101B-9397-08002B2CF9AE}" pid="22" name="SMrUP">
    <vt:lpwstr>G97oNCYK505fRv/bjxSHTJZCGLcgg1aeiu9IFMqwZufHjD0kEH05ZAdGNub9ivCxsNw3s8mAkMdepw1AL2klT51tfdwWhiwvEmH8r0QWY4Ev2er+3x17NjAtL/37Ln683NK2dQifo6mHt/WNcPi5RIQy+q98m7AqvqR2Wjrp5LL8ueSdg41+a8Af+hIhAp01m28xKO6ho+h0u/Tld9tcM5KHk6QreQ7DnLYhjRHE46VzcbSqIf8lknEMxiODJG9</vt:lpwstr>
  </property>
  <property fmtid="{D5CDD505-2E9C-101B-9397-08002B2CF9AE}" pid="23" name="tdsCk">
    <vt:lpwstr>R5M4gZMWm9iegVx+X+WhtrVwC/bFTippra7zyxTloiC0xnBixdN3ITE4+uw5h4OguxSAmPJ+DZvygrexDXRAbMirmQZykQrNysJS/3Bx1ajKKutXdTdCL87c+PRg/+ubATJ+z53ZMXvyhvhX57/RVbwWByrilwd2LsphzWnFi0FDS3yRSrAyL1Ld/DM0ELbolgH96Wrx9CQncwoPX+G93j+Un2MnKQzm6RSQckTuEulTfgTq7I4vsKT/jQq84kF</vt:lpwstr>
  </property>
  <property fmtid="{D5CDD505-2E9C-101B-9397-08002B2CF9AE}" pid="24" name="tfjNd">
    <vt:lpwstr>860LdZgbYjuk4EU4GPbpgaOU6Vao9iCmQnlrPYg//quqZNnWZ6R2xPg1KVJMdgLdhxwewfJ5SEnrEMQa8XnZweh4bNmJmQz+tW/XkTWWK5NqixWhoznV3YV5VwgiIrXmVk9Hv1y/vUZRjq6qwgC2hsRK6+ZD8PUDaP9a9C4p56jMVKiWfVP2QlSiioWFYRKSGdcR8A3EWrN8yK9mrKTLeT0XoxihlKtQAASBVlGF0UNk/TpuodtAaxvj1KnXTGF</vt:lpwstr>
  </property>
  <property fmtid="{D5CDD505-2E9C-101B-9397-08002B2CF9AE}" pid="25" name="VxFtm">
    <vt:lpwstr>mGIfJIUULTT8i9H+WBxd4A1H1tdinTJQFwjrLER4J3sYRTWfIA9AOKnL4mXx+6Qw+JNhHkmZkicChaE/v7OjeHlC1GVmQtalNHKDUO2+Ical4V4fv5jnGg13rgoZsjksy4qVJ4TPJd6IzxgVJU8Z/yYD2M1k9eeiD7gpKfd9Xc74YHjGHSdvRWhi/LtBelV0TFkGN/m7cTLM2fVrjvUHQoRzosMoH+SuRzDIjbrtP3SPlyTYfa7dWC5tN6EvN77</vt:lpwstr>
  </property>
  <property fmtid="{D5CDD505-2E9C-101B-9397-08002B2CF9AE}" pid="26" name="w/nSQ">
    <vt:lpwstr>ndaA/arsmWPtg/Xom5xLFGA/dYHFtTvWTTedTr79A3AqfChOp90ZXRvg569+mZ3Z292tgIpdGTu8bArZVl4BrQR8w1OjU2EQFc0XFijVWPHdfqwf5cEkYkyNvNQV9PZi6+h/d1unAsv+fvhayvG+ehc+Ka86SfVwixzvn10/tob0y/+OxggHUngb0xxiHT8Zh4/KSpa27CNWEx53lAjg0QJmtCCSnhKmpklXyh4ZGS7nLUgBtmpl3XmXIryAYoA</vt:lpwstr>
  </property>
  <property fmtid="{D5CDD505-2E9C-101B-9397-08002B2CF9AE}" pid="27" name="wG4tz">
    <vt:lpwstr>VOFQZU841fSfgas8INrFq+L2+UQRd458KjuDMtTZY4UC7clVikjFiB/tHNqS9Lf5pvloypdGKIOlzCyL2b5PNAOZGBExQtS0qHhjF3pZHsD8/1jgonLM3XPWmJydR2a2Th5rr9Xs952lcNp1vatQfZAqZtdPzs9ZbmX5fRMaT6GXwJ6SgspWIlHjrfVxKSnKWKnwK7CyEeqIC6mxuuilsmv0o67ZyAn9v5BdBL62tusPsZ2iuUHlEbzJGKw/nSQ</vt:lpwstr>
  </property>
  <property fmtid="{D5CDD505-2E9C-101B-9397-08002B2CF9AE}" pid="28" name="Wogag">
    <vt:lpwstr>HA3Wgj4hgN1XyQeuegZDH7mjdaygMbp6x1azg2LGtvZTWxHIwPnIdkU0Na32MKRykna5RvyWYq5EPGX7OzpFzXbJNKNfH/jzxvcJoYawoW33nxZ00Ey+yMIYHk+StwDQG2vEi+yf6zUo/8680PdrWBTmiDltqaN9SpGJQwvrla3/EtYMOMD7O3ZEfpNkN6V8uybF+sN1MSb5tSfdWz3YUrCQXQgxZ4z7+PO+AEa4L0iTn/PuQTfi+lMDomG5aAi</vt:lpwstr>
  </property>
  <property fmtid="{D5CDD505-2E9C-101B-9397-08002B2CF9AE}" pid="29" name="x1ye=">
    <vt:lpwstr>uBsAAB+LCAAAAAAABAANl7WyrVAQRD+IAD9A8ALc3clwd+fr382pzVTNdPdqiOBhlMQpCMVpHqVRAuV+HEciHI+yxE+g/YDh7BH1s5FdTWEdToLiK8ioF9VsNXUnXzCEh7K/RxxzcN0YJ1pckrSPpd5QqAx3Hf1e+dw9+3H5jetcF5gJvCctUxeBSUUMWt3XkzUZPMmie71JCBCBnI5q9eyRImy+V5wvJk3VmY4bpRHnJcjH+bJF+cix2lkou+c</vt:lpwstr>
  </property>
  <property fmtid="{D5CDD505-2E9C-101B-9397-08002B2CF9AE}" pid="30" name="yAYoA">
    <vt:lpwstr>fKAy8X7vuH9hl8x4iDMi0P0UueEhITedY+jE21H37bb5Zs0EzNnnwKJimgp6aZCGcNbo7PraR2+TTC2TTub2YBrCRRxNY+8PTDWomScjD5NeUBlUlrJPLyNHMJ1kaS4TcIek4EHB95NvZ/3RYcMWQLcE/WwQpJdc/pWVwXf9iHwwXCfdHFu5sGbKqKNUlBfLbJ/V54mX0l6OvXcw6hvv1i3c37I0R2fp3/5UFl+kYGohmnbcsMrFijYMC/CpL8P</vt:lpwstr>
  </property>
</Properties>
</file>